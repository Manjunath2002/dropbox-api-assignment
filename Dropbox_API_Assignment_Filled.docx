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CloudEagle Assessment - Dropbox (Business) API Assignment</w:t>
      </w:r>
    </w:p>
    <w:p>
      <w:pPr>
        <w:pStyle w:val="Heading2"/>
      </w:pPr>
      <w:r>
        <w:t>Purpose of the Project</w:t>
      </w:r>
    </w:p>
    <w:p>
      <w:r>
        <w:t>We aim to integrate over 500 SaaS applications into the CloudEagle platform. For this assessment, we focus on Dropbox (Business). The tasks include documenting APIs, configuring authentication, testing APIs using Postman, and implementing a Java program to call one API.</w:t>
      </w:r>
    </w:p>
    <w:p>
      <w:pPr>
        <w:pStyle w:val="Heading2"/>
      </w:pPr>
      <w:r>
        <w:t>Authentication</w:t>
      </w:r>
    </w:p>
    <w:p>
      <w:r>
        <w:t>Authentication Type: OAuth2 (Code flow)</w:t>
      </w:r>
    </w:p>
    <w:p>
      <w:r>
        <w:t>Auth URL: https://www.dropbox.com/oauth2/authorize</w:t>
      </w:r>
    </w:p>
    <w:p>
      <w:r>
        <w:t>Access Token URL: https://api.dropboxapi.com/oauth2/token</w:t>
      </w:r>
    </w:p>
    <w:p>
      <w:r>
        <w:t>Refresh Token URL: https://api.dropboxapi.com/oauth2/token</w:t>
      </w:r>
    </w:p>
    <w:p>
      <w:r>
        <w:t>Client ID/App ID: (Generated in Dropbox App Console)</w:t>
      </w:r>
    </w:p>
    <w:p>
      <w:r>
        <w:t>Client Secret/App Secret: (Generated in Dropbox App Console)</w:t>
      </w:r>
    </w:p>
    <w:p>
      <w:r>
        <w:t>Redirect URL: http://localhost:8080/callback</w:t>
      </w:r>
    </w:p>
    <w:p>
      <w:pPr>
        <w:pStyle w:val="Heading3"/>
      </w:pPr>
      <w:r>
        <w:t>Scopes Required</w:t>
      </w:r>
    </w:p>
    <w:p>
      <w:r>
        <w:t>- team_info.read (Get team/organization info)</w:t>
        <w:br/>
        <w:t>- account_info.read (Get account/license info)</w:t>
        <w:br/>
        <w:t>- team_data.member (Get list of users)</w:t>
        <w:br/>
        <w:t>- team_data.audit (Get sign-in events)</w:t>
      </w:r>
    </w:p>
    <w:p>
      <w:pPr>
        <w:pStyle w:val="Heading2"/>
      </w:pPr>
      <w:r>
        <w:t>APIs</w:t>
      </w:r>
    </w:p>
    <w:p>
      <w:pPr>
        <w:pStyle w:val="Heading3"/>
      </w:pPr>
      <w:r>
        <w:t>1. Get Team/Organization Name</w:t>
      </w:r>
    </w:p>
    <w:p>
      <w:r>
        <w:t>API URL: https://api.dropboxapi.com/2/team/get_info</w:t>
      </w:r>
    </w:p>
    <w:p>
      <w:r>
        <w:t>Parameters: None</w:t>
      </w:r>
    </w:p>
    <w:p>
      <w:r>
        <w:t>Scope: team_info.read</w:t>
      </w:r>
    </w:p>
    <w:p>
      <w:r>
        <w:t>Request:</w:t>
        <w:br/>
        <w:t>POST https://api.dropboxapi.com/2/team/get_info</w:t>
        <w:br/>
        <w:t>Authorization: Bearer &lt;ACCESS_TOKEN&gt;</w:t>
      </w:r>
    </w:p>
    <w:p>
      <w:r>
        <w:t>Response Example:</w:t>
        <w:br/>
        <w:t>{</w:t>
        <w:br/>
        <w:t xml:space="preserve">  "team_id": "dbtid:1234abcd",</w:t>
        <w:br/>
        <w:t xml:space="preserve">  "name": "My Dropbox Team",</w:t>
        <w:br/>
        <w:t xml:space="preserve">  "domain": "example.com"</w:t>
        <w:br/>
        <w:t>}</w:t>
      </w:r>
    </w:p>
    <w:p>
      <w:pPr>
        <w:pStyle w:val="Heading3"/>
      </w:pPr>
      <w:r>
        <w:t>2. Get Plan Type or License</w:t>
      </w:r>
    </w:p>
    <w:p>
      <w:r>
        <w:t>API URL: https://api.dropboxapi.com/2/users/get_current_account</w:t>
      </w:r>
    </w:p>
    <w:p>
      <w:r>
        <w:t>Parameters: None</w:t>
      </w:r>
    </w:p>
    <w:p>
      <w:r>
        <w:t>Scope: account_info.read</w:t>
      </w:r>
    </w:p>
    <w:p>
      <w:r>
        <w:t>Request:</w:t>
        <w:br/>
        <w:t>POST https://api.dropboxapi.com/2/users/get_current_account</w:t>
        <w:br/>
        <w:t>Authorization: Bearer &lt;ACCESS_TOKEN&gt;</w:t>
      </w:r>
    </w:p>
    <w:p>
      <w:r>
        <w:t>Response Example:</w:t>
        <w:br/>
        <w:t>{</w:t>
        <w:br/>
        <w:t xml:space="preserve">  "account_id": "dbid:abcd1234",</w:t>
        <w:br/>
        <w:t xml:space="preserve">  "name": {"display_name": "John Doe"},</w:t>
        <w:br/>
        <w:t xml:space="preserve">  "email": "john@example.com",</w:t>
        <w:br/>
        <w:t xml:space="preserve">  "account_type": {".tag": "business"}</w:t>
        <w:br/>
        <w:t>}</w:t>
      </w:r>
    </w:p>
    <w:p>
      <w:pPr>
        <w:pStyle w:val="Heading3"/>
      </w:pPr>
      <w:r>
        <w:t>3. Get List of All Users</w:t>
      </w:r>
    </w:p>
    <w:p>
      <w:r>
        <w:t>API URL: https://api.dropboxapi.com/2/team/members/list</w:t>
      </w:r>
    </w:p>
    <w:p>
      <w:r>
        <w:t>Parameters: limit, cursor</w:t>
      </w:r>
    </w:p>
    <w:p>
      <w:r>
        <w:t>Scope: team_data.member</w:t>
      </w:r>
    </w:p>
    <w:p>
      <w:r>
        <w:t>Request:</w:t>
        <w:br/>
        <w:t>POST https://api.dropboxapi.com/2/team/members/list</w:t>
        <w:br/>
        <w:t>Authorization: Bearer &lt;ACCESS_TOKEN&gt;</w:t>
        <w:br/>
        <w:t>Body: { "limit": 10 }</w:t>
      </w:r>
    </w:p>
    <w:p>
      <w:r>
        <w:t>Response Example:</w:t>
        <w:br/>
        <w:t>{</w:t>
        <w:br/>
        <w:t xml:space="preserve">  "members": [</w:t>
        <w:br/>
        <w:t xml:space="preserve">    { "profile": { "team_member_id": "dbmid:abcd1234", "email": "alice@example.com", "status": {".tag": "active"}}}</w:t>
        <w:br/>
        <w:t xml:space="preserve">  ]</w:t>
        <w:br/>
        <w:t>}</w:t>
      </w:r>
    </w:p>
    <w:p>
      <w:pPr>
        <w:pStyle w:val="Heading3"/>
      </w:pPr>
      <w:r>
        <w:t>4. Fetch Sign-in Events</w:t>
      </w:r>
    </w:p>
    <w:p>
      <w:r>
        <w:t>API URL: https://api.dropboxapi.com/2/team_log/get_events</w:t>
      </w:r>
    </w:p>
    <w:p>
      <w:r>
        <w:t>Parameters: limit, cursor, start_time, end_time</w:t>
      </w:r>
    </w:p>
    <w:p>
      <w:r>
        <w:t>Scope: team_data.audit</w:t>
      </w:r>
    </w:p>
    <w:p>
      <w:r>
        <w:t>Request:</w:t>
        <w:br/>
        <w:t>POST https://api.dropboxapi.com/2/team_log/get_events</w:t>
        <w:br/>
        <w:t>Authorization: Bearer &lt;ACCESS_TOKEN&gt;</w:t>
        <w:br/>
        <w:t>Body: { "limit": 10 }</w:t>
      </w:r>
    </w:p>
    <w:p>
      <w:r>
        <w:t>Response Example:</w:t>
        <w:br/>
        <w:t>{</w:t>
        <w:br/>
        <w:t xml:space="preserve">  "events": [</w:t>
        <w:br/>
        <w:t xml:space="preserve">    { "timestamp": "2023-05-12T10:15:30Z", "event_type": {".tag": "sign_in"}, "actor": {".tag": "user", "user": {"email": "bob@example.com"}}}</w:t>
        <w:br/>
        <w:t xml:space="preserve">  ]</w:t>
        <w:br/>
        <w:t>}</w:t>
      </w:r>
    </w:p>
    <w:p>
      <w:pPr>
        <w:pStyle w:val="Heading2"/>
      </w:pPr>
      <w:r>
        <w:t>Postman Testing Screenshots</w:t>
      </w:r>
    </w:p>
    <w:p>
      <w:r>
        <w:t>Screenshots to be attached after testing each API.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